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8DF92" w14:textId="77777777" w:rsidR="00D8579C" w:rsidRDefault="00FC70B5">
      <w:pPr>
        <w:pStyle w:val="Heading1"/>
      </w:pPr>
      <w:r>
        <w:t>GitHub Actions Workflow Documentation: Detect Merge Commits</w:t>
      </w:r>
    </w:p>
    <w:p w14:paraId="01E5BF15" w14:textId="77777777" w:rsidR="00D8579C" w:rsidRDefault="00FC70B5">
      <w:r>
        <w:rPr>
          <w:b/>
        </w:rPr>
        <w:t>name: Detect Merge/Rebase from Base Branch and Notify Teams</w:t>
      </w:r>
      <w:r>
        <w:rPr>
          <w:i/>
        </w:rPr>
        <w:br/>
        <w:t>Workflow name to describe the purpose.</w:t>
      </w:r>
    </w:p>
    <w:p w14:paraId="65E03057" w14:textId="77777777" w:rsidR="00D8579C" w:rsidRDefault="00FC70B5">
      <w:r>
        <w:rPr>
          <w:b/>
        </w:rPr>
        <w:t>on:</w:t>
      </w:r>
      <w:r>
        <w:rPr>
          <w:b/>
        </w:rPr>
        <w:br/>
        <w:t xml:space="preserve">  pull_request:</w:t>
      </w:r>
      <w:r>
        <w:rPr>
          <w:b/>
        </w:rPr>
        <w:br/>
        <w:t xml:space="preserve">    types: [opened, synchronize]</w:t>
      </w:r>
      <w:r>
        <w:rPr>
          <w:i/>
        </w:rPr>
        <w:br/>
        <w:t xml:space="preserve">Triggers the workflow when a pull </w:t>
      </w:r>
      <w:r>
        <w:rPr>
          <w:i/>
        </w:rPr>
        <w:t>request is opened or updated.</w:t>
      </w:r>
    </w:p>
    <w:p w14:paraId="64AB5DC9" w14:textId="77777777" w:rsidR="00D8579C" w:rsidRDefault="00FC70B5">
      <w:r>
        <w:rPr>
          <w:b/>
        </w:rPr>
        <w:t>permissions:</w:t>
      </w:r>
      <w:r>
        <w:rPr>
          <w:b/>
        </w:rPr>
        <w:br/>
        <w:t xml:space="preserve">  contents: read</w:t>
      </w:r>
      <w:r>
        <w:rPr>
          <w:b/>
        </w:rPr>
        <w:br/>
        <w:t xml:space="preserve">  pull-requests: write</w:t>
      </w:r>
      <w:r>
        <w:rPr>
          <w:i/>
        </w:rPr>
        <w:br/>
        <w:t>Sets read access for repository contents and write access for pull requests.</w:t>
      </w:r>
    </w:p>
    <w:p w14:paraId="1D39D33F" w14:textId="77777777" w:rsidR="00D8579C" w:rsidRDefault="00FC70B5">
      <w:r>
        <w:rPr>
          <w:b/>
        </w:rPr>
        <w:t>jobs:</w:t>
      </w:r>
      <w:r>
        <w:rPr>
          <w:b/>
        </w:rPr>
        <w:br/>
        <w:t xml:space="preserve">  detect-conflict-merge-message:</w:t>
      </w:r>
      <w:r>
        <w:rPr>
          <w:b/>
        </w:rPr>
        <w:br/>
        <w:t xml:space="preserve">    runs-on: ubuntu-latest</w:t>
      </w:r>
      <w:r>
        <w:rPr>
          <w:i/>
        </w:rPr>
        <w:br/>
        <w:t>Defines the job and specifies the runner environment.</w:t>
      </w:r>
    </w:p>
    <w:p w14:paraId="4E69C897" w14:textId="77777777" w:rsidR="00D8579C" w:rsidRDefault="00FC70B5">
      <w:r>
        <w:rPr>
          <w:b/>
        </w:rPr>
        <w:t>- name: Checkout code</w:t>
      </w:r>
      <w:r>
        <w:rPr>
          <w:i/>
        </w:rPr>
        <w:br/>
        <w:t>Checks out the code from the repository.</w:t>
      </w:r>
    </w:p>
    <w:p w14:paraId="4B41253E" w14:textId="77777777" w:rsidR="00D8579C" w:rsidRDefault="00FC70B5">
      <w:r>
        <w:rPr>
          <w:b/>
        </w:rPr>
        <w:t xml:space="preserve">  uses: actions/checkout@v4</w:t>
      </w:r>
      <w:r>
        <w:rPr>
          <w:i/>
        </w:rPr>
        <w:br/>
        <w:t>Uses the GitHub-provided checkout action.</w:t>
      </w:r>
    </w:p>
    <w:p w14:paraId="1D3E93F1" w14:textId="77777777" w:rsidR="00D8579C" w:rsidRDefault="00FC70B5">
      <w:r>
        <w:rPr>
          <w:b/>
        </w:rPr>
        <w:t xml:space="preserve">  with:</w:t>
      </w:r>
      <w:r>
        <w:rPr>
          <w:b/>
        </w:rPr>
        <w:br/>
        <w:t xml:space="preserve">    fetch-depth: 0</w:t>
      </w:r>
      <w:r>
        <w:rPr>
          <w:i/>
        </w:rPr>
        <w:br/>
        <w:t>Fetches full Git history to enable proper commit comparison.</w:t>
      </w:r>
    </w:p>
    <w:p w14:paraId="04BE44EB" w14:textId="77777777" w:rsidR="00D8579C" w:rsidRDefault="00FC70B5">
      <w:r>
        <w:rPr>
          <w:b/>
        </w:rPr>
        <w:t>- name: Determine merge commits after common ancestor</w:t>
      </w:r>
      <w:r>
        <w:rPr>
          <w:i/>
        </w:rPr>
        <w:br/>
        <w:t>Main logic step to detect merge commits.</w:t>
      </w:r>
    </w:p>
    <w:p w14:paraId="12669FF9" w14:textId="77777777" w:rsidR="00D8579C" w:rsidRDefault="00FC70B5">
      <w:r>
        <w:rPr>
          <w:b/>
        </w:rPr>
        <w:t xml:space="preserve">  id: detect</w:t>
      </w:r>
      <w:r>
        <w:rPr>
          <w:i/>
        </w:rPr>
        <w:br/>
        <w:t>Assigns an ID to this step for later reference.</w:t>
      </w:r>
    </w:p>
    <w:p w14:paraId="0613DA91" w14:textId="77777777" w:rsidR="00D8579C" w:rsidRDefault="00FC70B5">
      <w:r>
        <w:rPr>
          <w:b/>
        </w:rPr>
        <w:t xml:space="preserve">  run: |</w:t>
      </w:r>
      <w:r>
        <w:rPr>
          <w:i/>
        </w:rPr>
        <w:br/>
        <w:t>Indicates that the following lines are shell script commands.</w:t>
      </w:r>
    </w:p>
    <w:p w14:paraId="42B4AE9D" w14:textId="77777777" w:rsidR="00D8579C" w:rsidRDefault="00FC70B5">
      <w:r>
        <w:rPr>
          <w:b/>
        </w:rPr>
        <w:t xml:space="preserve">    BASE_BRANCH="${{ github.base_ref }}"</w:t>
      </w:r>
      <w:r>
        <w:rPr>
          <w:i/>
        </w:rPr>
        <w:br/>
        <w:t>Sets the base branch from the PR.</w:t>
      </w:r>
    </w:p>
    <w:p w14:paraId="289B90E2" w14:textId="77777777" w:rsidR="00D8579C" w:rsidRDefault="00FC70B5">
      <w:r>
        <w:rPr>
          <w:b/>
        </w:rPr>
        <w:t xml:space="preserve">    MAIN_BRANCH="main"</w:t>
      </w:r>
      <w:r>
        <w:rPr>
          <w:i/>
        </w:rPr>
        <w:br/>
        <w:t>Defines main branch explicitly.</w:t>
      </w:r>
    </w:p>
    <w:p w14:paraId="7311EB64" w14:textId="77777777" w:rsidR="00D8579C" w:rsidRDefault="00FC70B5">
      <w:r>
        <w:rPr>
          <w:b/>
        </w:rPr>
        <w:lastRenderedPageBreak/>
        <w:t xml:space="preserve">    HEAD_BRANCH="${{ github.head_ref }}"</w:t>
      </w:r>
      <w:r>
        <w:rPr>
          <w:i/>
        </w:rPr>
        <w:br/>
        <w:t>Sets the source (feature) branch of the PR.</w:t>
      </w:r>
    </w:p>
    <w:p w14:paraId="11804B80" w14:textId="77777777" w:rsidR="00D8579C" w:rsidRDefault="00FC70B5">
      <w:r>
        <w:rPr>
          <w:b/>
        </w:rPr>
        <w:t xml:space="preserve">    git fetch origin "$MAIN_BRANCH" "$HEAD_BRANCH"</w:t>
      </w:r>
      <w:r>
        <w:rPr>
          <w:i/>
        </w:rPr>
        <w:br/>
        <w:t>Fetches both main and feature branches.</w:t>
      </w:r>
    </w:p>
    <w:p w14:paraId="01DD1DD5" w14:textId="77777777" w:rsidR="00D8579C" w:rsidRDefault="00FC70B5">
      <w:r>
        <w:rPr>
          <w:b/>
        </w:rPr>
        <w:t xml:space="preserve">    COMMON=$(git merge-base origin/"$MAIN_BRANCH" origin/"$HEAD_BRANCH")</w:t>
      </w:r>
      <w:r>
        <w:rPr>
          <w:i/>
        </w:rPr>
        <w:br/>
        <w:t>Finds the common ancestor commit.</w:t>
      </w:r>
    </w:p>
    <w:p w14:paraId="1ACE2DED" w14:textId="77777777" w:rsidR="00D8579C" w:rsidRDefault="00FC70B5">
      <w:r>
        <w:rPr>
          <w:b/>
        </w:rPr>
        <w:t xml:space="preserve">    MERGES=$(git log --merges --first-parent --pretty=format:"• %h | %an | %ad | %s" --date=short "$COMMON..origin/$HEAD_BRANCH")</w:t>
      </w:r>
      <w:r>
        <w:rPr>
          <w:i/>
        </w:rPr>
        <w:br/>
        <w:t>Finds merge commits after the common ancestor.</w:t>
      </w:r>
    </w:p>
    <w:p w14:paraId="72C4A3C1" w14:textId="77777777" w:rsidR="00D8579C" w:rsidRDefault="00FC70B5">
      <w:r>
        <w:rPr>
          <w:b/>
        </w:rPr>
        <w:t xml:space="preserve">    FIRST_SHA=$(git rev-list --merges --first-parent "$COMMON..origin/$HEAD_BRANCH" | head -n 1)</w:t>
      </w:r>
      <w:r>
        <w:rPr>
          <w:i/>
        </w:rPr>
        <w:br/>
        <w:t>Gets the SHA of the first merge commit.</w:t>
      </w:r>
    </w:p>
    <w:p w14:paraId="7CCB1EF7" w14:textId="77777777" w:rsidR="00D8579C" w:rsidRDefault="00FC70B5">
      <w:r>
        <w:rPr>
          <w:b/>
        </w:rPr>
        <w:t xml:space="preserve">    if [ -n "$FIRST_SHA" ]; then</w:t>
      </w:r>
      <w:r>
        <w:rPr>
          <w:i/>
        </w:rPr>
        <w:br/>
        <w:t>Checks if a merge commit was found.</w:t>
      </w:r>
    </w:p>
    <w:p w14:paraId="176FF3AD" w14:textId="77777777" w:rsidR="00D8579C" w:rsidRDefault="00FC70B5">
      <w:r>
        <w:rPr>
          <w:b/>
        </w:rPr>
        <w:t xml:space="preserve">      AUTHOR=$(git show -s --format="%an" $FIRST_SHA)</w:t>
      </w:r>
      <w:r>
        <w:rPr>
          <w:i/>
        </w:rPr>
        <w:br/>
        <w:t>Gets the author of the first merge commit.</w:t>
      </w:r>
    </w:p>
    <w:p w14:paraId="3CE3F6C2" w14:textId="77777777" w:rsidR="00D8579C" w:rsidRDefault="00FC70B5">
      <w:r>
        <w:rPr>
          <w:b/>
        </w:rPr>
        <w:t xml:space="preserve">      DATE=$(git show -s --format="%cI" $FIRST_SHA)</w:t>
      </w:r>
      <w:r>
        <w:rPr>
          <w:i/>
        </w:rPr>
        <w:br/>
        <w:t>Gets the date of the first merge commit.</w:t>
      </w:r>
    </w:p>
    <w:p w14:paraId="107E5230" w14:textId="77777777" w:rsidR="00D8579C" w:rsidRDefault="00FC70B5">
      <w:r>
        <w:rPr>
          <w:b/>
        </w:rPr>
        <w:t xml:space="preserve">      PARENT1=$(git rev-parse "$FIRST_SHA^1")</w:t>
      </w:r>
      <w:r>
        <w:rPr>
          <w:i/>
        </w:rPr>
        <w:br/>
        <w:t>Gets the first parent of the merge commit.</w:t>
      </w:r>
    </w:p>
    <w:p w14:paraId="5923A984" w14:textId="77777777" w:rsidR="00D8579C" w:rsidRDefault="00FC70B5">
      <w:r>
        <w:rPr>
          <w:b/>
        </w:rPr>
        <w:t xml:space="preserve">      PARENT2=$(git rev-parse "$FIRST_SHA^2")</w:t>
      </w:r>
      <w:r>
        <w:rPr>
          <w:i/>
        </w:rPr>
        <w:br/>
        <w:t>Gets the second parent of the merge commit.</w:t>
      </w:r>
    </w:p>
    <w:p w14:paraId="482B21FE" w14:textId="77777777" w:rsidR="00D8579C" w:rsidRDefault="00FC70B5">
      <w:r>
        <w:rPr>
          <w:b/>
        </w:rPr>
        <w:t xml:space="preserve">      MESSAGE=$(git show -s --format="%s" $FIRST_SHA)</w:t>
      </w:r>
      <w:r>
        <w:rPr>
          <w:i/>
        </w:rPr>
        <w:br/>
        <w:t>Gets the commit message.</w:t>
      </w:r>
    </w:p>
    <w:p w14:paraId="39C3DC79" w14:textId="77777777" w:rsidR="00D8579C" w:rsidRDefault="00FC70B5">
      <w:r>
        <w:rPr>
          <w:b/>
        </w:rPr>
        <w:t xml:space="preserve">      REPO_URL="https://github.com/${{ github.repository }}"</w:t>
      </w:r>
      <w:r>
        <w:rPr>
          <w:i/>
        </w:rPr>
        <w:br/>
        <w:t>Forms the base repo URL.</w:t>
      </w:r>
    </w:p>
    <w:p w14:paraId="29EDE793" w14:textId="77777777" w:rsidR="00D8579C" w:rsidRDefault="00FC70B5">
      <w:r>
        <w:rPr>
          <w:b/>
        </w:rPr>
        <w:t xml:space="preserve">      COMMIT_URL="$REPO_URL/commit/$FIRST_SHA"</w:t>
      </w:r>
      <w:r>
        <w:rPr>
          <w:i/>
        </w:rPr>
        <w:br/>
        <w:t>Forms the URL to the merge commit.</w:t>
      </w:r>
    </w:p>
    <w:p w14:paraId="26D9AF2C" w14:textId="77777777" w:rsidR="00D8579C" w:rsidRDefault="00FC70B5">
      <w:r>
        <w:rPr>
          <w:b/>
        </w:rPr>
        <w:t xml:space="preserve">    fi</w:t>
      </w:r>
      <w:r>
        <w:rPr>
          <w:i/>
        </w:rPr>
        <w:br/>
        <w:t>End of the conditional block.</w:t>
      </w:r>
    </w:p>
    <w:p w14:paraId="0821EA61" w14:textId="77777777" w:rsidR="00D8579C" w:rsidRDefault="00FC70B5">
      <w:r>
        <w:rPr>
          <w:b/>
        </w:rPr>
        <w:t xml:space="preserve">    {</w:t>
      </w:r>
      <w:r>
        <w:rPr>
          <w:i/>
        </w:rPr>
        <w:br/>
        <w:t>Start collecting outputs for use in later steps.</w:t>
      </w:r>
    </w:p>
    <w:p w14:paraId="182931FB" w14:textId="77777777" w:rsidR="00D8579C" w:rsidRDefault="00FC70B5">
      <w:r>
        <w:rPr>
          <w:b/>
        </w:rPr>
        <w:lastRenderedPageBreak/>
        <w:t xml:space="preserve">      echo "merge_list&lt;&lt;EOF"</w:t>
      </w:r>
      <w:r>
        <w:rPr>
          <w:i/>
        </w:rPr>
        <w:br/>
        <w:t>Defines the multi-line output start.</w:t>
      </w:r>
    </w:p>
    <w:p w14:paraId="7F6F1A22" w14:textId="77777777" w:rsidR="00D8579C" w:rsidRDefault="00FC70B5">
      <w:r>
        <w:rPr>
          <w:b/>
        </w:rPr>
        <w:t xml:space="preserve">      echo "$MERGES"</w:t>
      </w:r>
      <w:r>
        <w:rPr>
          <w:i/>
        </w:rPr>
        <w:br/>
        <w:t>Prints the list of merge commits.</w:t>
      </w:r>
    </w:p>
    <w:p w14:paraId="644A9425" w14:textId="77777777" w:rsidR="00D8579C" w:rsidRDefault="00FC70B5">
      <w:r>
        <w:rPr>
          <w:b/>
        </w:rPr>
        <w:t xml:space="preserve">      echo "EOF"</w:t>
      </w:r>
      <w:r>
        <w:rPr>
          <w:i/>
        </w:rPr>
        <w:br/>
        <w:t>Ends the multi-line output.</w:t>
      </w:r>
    </w:p>
    <w:p w14:paraId="1C222AC8" w14:textId="77777777" w:rsidR="00D8579C" w:rsidRDefault="00FC70B5">
      <w:r>
        <w:rPr>
          <w:b/>
        </w:rPr>
        <w:t xml:space="preserve">      echo "merge_commit=$FIRST_SHA"</w:t>
      </w:r>
      <w:r>
        <w:rPr>
          <w:i/>
        </w:rPr>
        <w:br/>
        <w:t>Stores the SHA as output.</w:t>
      </w:r>
    </w:p>
    <w:p w14:paraId="65CFFE3D" w14:textId="77777777" w:rsidR="00D8579C" w:rsidRDefault="00FC70B5">
      <w:r>
        <w:rPr>
          <w:b/>
        </w:rPr>
        <w:t xml:space="preserve">      echo "merge_author=$AUTHOR"</w:t>
      </w:r>
      <w:r>
        <w:rPr>
          <w:i/>
        </w:rPr>
        <w:br/>
        <w:t>Stores the author as output.</w:t>
      </w:r>
    </w:p>
    <w:p w14:paraId="77596437" w14:textId="77777777" w:rsidR="00D8579C" w:rsidRDefault="00FC70B5">
      <w:r>
        <w:rPr>
          <w:b/>
        </w:rPr>
        <w:t xml:space="preserve">      echo "merge_date=$DATE"</w:t>
      </w:r>
      <w:r>
        <w:rPr>
          <w:i/>
        </w:rPr>
        <w:br/>
        <w:t>Stores the date as output.</w:t>
      </w:r>
    </w:p>
    <w:p w14:paraId="3B668E10" w14:textId="77777777" w:rsidR="00D8579C" w:rsidRDefault="00FC70B5">
      <w:r>
        <w:rPr>
          <w:b/>
        </w:rPr>
        <w:t xml:space="preserve">      echo "merge_message=$MESSAGE"</w:t>
      </w:r>
      <w:r>
        <w:rPr>
          <w:i/>
        </w:rPr>
        <w:br/>
        <w:t>Stores the message as output.</w:t>
      </w:r>
    </w:p>
    <w:p w14:paraId="6864CDDB" w14:textId="77777777" w:rsidR="00D8579C" w:rsidRDefault="00FC70B5">
      <w:r>
        <w:rPr>
          <w:b/>
        </w:rPr>
        <w:t xml:space="preserve">      echo "parent1=$PARENT1"</w:t>
      </w:r>
      <w:r>
        <w:rPr>
          <w:i/>
        </w:rPr>
        <w:br/>
        <w:t>Stores parent1 SHA as output.</w:t>
      </w:r>
    </w:p>
    <w:p w14:paraId="7E3A46C9" w14:textId="77777777" w:rsidR="00D8579C" w:rsidRDefault="00FC70B5">
      <w:r>
        <w:rPr>
          <w:b/>
        </w:rPr>
        <w:t xml:space="preserve">      echo "parent2=$PARENT2"</w:t>
      </w:r>
      <w:r>
        <w:rPr>
          <w:i/>
        </w:rPr>
        <w:br/>
        <w:t>Stores parent2 SHA as output.</w:t>
      </w:r>
    </w:p>
    <w:p w14:paraId="1CBA935E" w14:textId="77777777" w:rsidR="00D8579C" w:rsidRDefault="00FC70B5">
      <w:r>
        <w:rPr>
          <w:b/>
        </w:rPr>
        <w:t xml:space="preserve">      echo "commit_url=$COMMIT_URL"</w:t>
      </w:r>
      <w:r>
        <w:rPr>
          <w:i/>
        </w:rPr>
        <w:br/>
        <w:t>Stores the commit URL.</w:t>
      </w:r>
    </w:p>
    <w:p w14:paraId="3CB44AD9" w14:textId="77777777" w:rsidR="00D8579C" w:rsidRDefault="00FC70B5">
      <w:r>
        <w:rPr>
          <w:b/>
        </w:rPr>
        <w:t xml:space="preserve">    } &gt;&gt; "$GITHUB_OUTPUT"</w:t>
      </w:r>
      <w:r>
        <w:rPr>
          <w:i/>
        </w:rPr>
        <w:br/>
        <w:t>Writes all output to the GitHub Actions output context.</w:t>
      </w:r>
    </w:p>
    <w:p w14:paraId="6BA84E88" w14:textId="77777777" w:rsidR="00D8579C" w:rsidRDefault="00FC70B5">
      <w:r>
        <w:rPr>
          <w:b/>
        </w:rPr>
        <w:t xml:space="preserve">    if [ -n "$MERGES" ]; then</w:t>
      </w:r>
      <w:r>
        <w:rPr>
          <w:i/>
        </w:rPr>
        <w:br/>
        <w:t>If merge commits exist, display them and fail the job.</w:t>
      </w:r>
    </w:p>
    <w:p w14:paraId="32D9A03B" w14:textId="77777777" w:rsidR="00D8579C" w:rsidRDefault="00FC70B5">
      <w:r>
        <w:rPr>
          <w:b/>
        </w:rPr>
        <w:t xml:space="preserve">      echo "❌ Merge commit(s) found:"</w:t>
      </w:r>
      <w:r>
        <w:rPr>
          <w:i/>
        </w:rPr>
        <w:br/>
        <w:t>Log message for detected merges.</w:t>
      </w:r>
    </w:p>
    <w:p w14:paraId="61E4D5C4" w14:textId="77777777" w:rsidR="00D8579C" w:rsidRDefault="00FC70B5">
      <w:r>
        <w:rPr>
          <w:b/>
        </w:rPr>
        <w:t xml:space="preserve">      echo "$MERGES"</w:t>
      </w:r>
      <w:r>
        <w:rPr>
          <w:i/>
        </w:rPr>
        <w:br/>
        <w:t>Prints the merge commits.</w:t>
      </w:r>
    </w:p>
    <w:p w14:paraId="22E9B458" w14:textId="77777777" w:rsidR="00D8579C" w:rsidRDefault="00FC70B5">
      <w:r>
        <w:rPr>
          <w:b/>
        </w:rPr>
        <w:t xml:space="preserve">      exit 1</w:t>
      </w:r>
      <w:r>
        <w:rPr>
          <w:i/>
        </w:rPr>
        <w:br/>
        <w:t>Exits the script with failure to trigger notifications.</w:t>
      </w:r>
    </w:p>
    <w:p w14:paraId="7AB85C45" w14:textId="77777777" w:rsidR="00D8579C" w:rsidRDefault="00FC70B5">
      <w:r>
        <w:rPr>
          <w:b/>
        </w:rPr>
        <w:t xml:space="preserve">    else</w:t>
      </w:r>
      <w:r>
        <w:rPr>
          <w:i/>
        </w:rPr>
        <w:br/>
        <w:t>If no merges were found.</w:t>
      </w:r>
    </w:p>
    <w:p w14:paraId="0DB8CE23" w14:textId="77777777" w:rsidR="00D8579C" w:rsidRDefault="00FC70B5">
      <w:r>
        <w:rPr>
          <w:b/>
        </w:rPr>
        <w:lastRenderedPageBreak/>
        <w:t xml:space="preserve">      echo "✅ No merge commits found..."</w:t>
      </w:r>
      <w:r>
        <w:rPr>
          <w:i/>
        </w:rPr>
        <w:br/>
        <w:t>Success message.</w:t>
      </w:r>
    </w:p>
    <w:p w14:paraId="05C8CCFD" w14:textId="77777777" w:rsidR="00D8579C" w:rsidRDefault="00FC70B5">
      <w:r>
        <w:rPr>
          <w:b/>
        </w:rPr>
        <w:t xml:space="preserve">    fi</w:t>
      </w:r>
      <w:r>
        <w:rPr>
          <w:i/>
        </w:rPr>
        <w:br/>
        <w:t>End if block.</w:t>
      </w:r>
    </w:p>
    <w:p w14:paraId="036CC933" w14:textId="77777777" w:rsidR="00D8579C" w:rsidRDefault="00FC70B5">
      <w:r>
        <w:rPr>
          <w:b/>
        </w:rPr>
        <w:t>- name: Post PR comment if merge detected</w:t>
      </w:r>
      <w:r>
        <w:rPr>
          <w:i/>
        </w:rPr>
        <w:br/>
        <w:t>Posts a comment on the PR if merge commits were found.</w:t>
      </w:r>
    </w:p>
    <w:p w14:paraId="7F6F6158" w14:textId="77777777" w:rsidR="00D8579C" w:rsidRDefault="00FC70B5">
      <w:r>
        <w:rPr>
          <w:b/>
        </w:rPr>
        <w:t xml:space="preserve">  if: failure()</w:t>
      </w:r>
      <w:r>
        <w:rPr>
          <w:i/>
        </w:rPr>
        <w:br/>
        <w:t>Only runs if the previous step failed.</w:t>
      </w:r>
    </w:p>
    <w:p w14:paraId="6EF67988" w14:textId="77777777" w:rsidR="00D8579C" w:rsidRDefault="00FC70B5">
      <w:r>
        <w:rPr>
          <w:b/>
        </w:rPr>
        <w:t xml:space="preserve">  env:</w:t>
      </w:r>
      <w:r>
        <w:rPr>
          <w:i/>
        </w:rPr>
        <w:br/>
        <w:t>Defines environment variables for the step.</w:t>
      </w:r>
    </w:p>
    <w:p w14:paraId="00A14D52" w14:textId="77777777" w:rsidR="00D8579C" w:rsidRDefault="00FC70B5">
      <w:r>
        <w:rPr>
          <w:b/>
        </w:rPr>
        <w:t xml:space="preserve">    GH_TOKEN: ${{ secrets.GITHUB_TOKEN }}</w:t>
      </w:r>
      <w:r>
        <w:rPr>
          <w:i/>
        </w:rPr>
        <w:br/>
        <w:t>GitHub token for authentication.</w:t>
      </w:r>
    </w:p>
    <w:p w14:paraId="47200074" w14:textId="77777777" w:rsidR="00D8579C" w:rsidRDefault="00FC70B5">
      <w:r>
        <w:rPr>
          <w:b/>
        </w:rPr>
        <w:t xml:space="preserve">    PR_NUMBER: ${{ github.event.pull_request.number }}</w:t>
      </w:r>
      <w:r>
        <w:rPr>
          <w:i/>
        </w:rPr>
        <w:br/>
        <w:t>PR number for the comment.</w:t>
      </w:r>
    </w:p>
    <w:p w14:paraId="31BE4ECA" w14:textId="77777777" w:rsidR="00D8579C" w:rsidRDefault="00FC70B5">
      <w:r>
        <w:rPr>
          <w:b/>
        </w:rPr>
        <w:t xml:space="preserve">    REPO: ${{ github.repository }}</w:t>
      </w:r>
      <w:r>
        <w:rPr>
          <w:i/>
        </w:rPr>
        <w:br/>
        <w:t>Repository name.</w:t>
      </w:r>
    </w:p>
    <w:p w14:paraId="6CE168DB" w14:textId="77777777" w:rsidR="00D8579C" w:rsidRDefault="00FC70B5">
      <w:r>
        <w:rPr>
          <w:b/>
        </w:rPr>
        <w:t xml:space="preserve">    MERGE_INFO: ${{ steps.detect.outputs.merge_list }}</w:t>
      </w:r>
      <w:r>
        <w:rPr>
          <w:i/>
        </w:rPr>
        <w:br/>
        <w:t>Passes the detected merge list.</w:t>
      </w:r>
    </w:p>
    <w:p w14:paraId="1E8092B8" w14:textId="77777777" w:rsidR="00D8579C" w:rsidRDefault="00FC70B5">
      <w:r>
        <w:rPr>
          <w:b/>
        </w:rPr>
        <w:t xml:space="preserve">  run: |</w:t>
      </w:r>
      <w:r>
        <w:rPr>
          <w:i/>
        </w:rPr>
        <w:br/>
        <w:t>Runs shell script.</w:t>
      </w:r>
    </w:p>
    <w:p w14:paraId="45896BBE" w14:textId="77777777" w:rsidR="00D8579C" w:rsidRDefault="00FC70B5">
      <w:r>
        <w:rPr>
          <w:b/>
        </w:rPr>
        <w:t xml:space="preserve">    gh api -X POST /repos/$REPO/issues/$PR_NUMBER/comments -f body="..."</w:t>
      </w:r>
      <w:r>
        <w:rPr>
          <w:i/>
        </w:rPr>
        <w:br/>
        <w:t>Posts a structured message to the PR.</w:t>
      </w:r>
    </w:p>
    <w:p w14:paraId="43F73C21" w14:textId="77777777" w:rsidR="00D8579C" w:rsidRDefault="00FC70B5">
      <w:r>
        <w:rPr>
          <w:b/>
        </w:rPr>
        <w:t>- name: Send Power Automate notification</w:t>
      </w:r>
      <w:r>
        <w:rPr>
          <w:i/>
        </w:rPr>
        <w:br/>
        <w:t>Sends a webhook notification to Power Automate.</w:t>
      </w:r>
    </w:p>
    <w:p w14:paraId="7ECA8B3C" w14:textId="77777777" w:rsidR="00D8579C" w:rsidRDefault="00FC70B5">
      <w:r>
        <w:rPr>
          <w:b/>
        </w:rPr>
        <w:t xml:space="preserve">  if: failure()</w:t>
      </w:r>
      <w:r>
        <w:rPr>
          <w:i/>
        </w:rPr>
        <w:br/>
        <w:t>Only runs if the detect step failed.</w:t>
      </w:r>
    </w:p>
    <w:p w14:paraId="3B4C876A" w14:textId="77777777" w:rsidR="00D8579C" w:rsidRDefault="00FC70B5">
      <w:r>
        <w:rPr>
          <w:b/>
        </w:rPr>
        <w:t xml:space="preserve">  env:</w:t>
      </w:r>
      <w:r>
        <w:rPr>
          <w:i/>
        </w:rPr>
        <w:br/>
        <w:t>Webhook and payload data.</w:t>
      </w:r>
    </w:p>
    <w:p w14:paraId="01F3C8D9" w14:textId="77777777" w:rsidR="00D8579C" w:rsidRDefault="00FC70B5">
      <w:r>
        <w:rPr>
          <w:b/>
        </w:rPr>
        <w:t xml:space="preserve">    POWER_WEBHOOK: ${{ secrets.POWER_AUTOMATE_WEBHOOK }}</w:t>
      </w:r>
      <w:r>
        <w:rPr>
          <w:i/>
        </w:rPr>
        <w:br/>
        <w:t>Webhook URL stored in secrets.</w:t>
      </w:r>
    </w:p>
    <w:p w14:paraId="006CF06C" w14:textId="77777777" w:rsidR="00D8579C" w:rsidRDefault="00FC70B5">
      <w:r>
        <w:rPr>
          <w:b/>
        </w:rPr>
        <w:t xml:space="preserve">  run: |</w:t>
      </w:r>
      <w:r>
        <w:rPr>
          <w:i/>
        </w:rPr>
        <w:br/>
        <w:t>Runs shell script.</w:t>
      </w:r>
    </w:p>
    <w:p w14:paraId="6E500C91" w14:textId="77777777" w:rsidR="00D8579C" w:rsidRDefault="00FC70B5">
      <w:r>
        <w:rPr>
          <w:b/>
        </w:rPr>
        <w:lastRenderedPageBreak/>
        <w:t xml:space="preserve">    curl -X POST "$POWER_WEBHOOK" -H 'Content-Type: application/json' -d "{...}"</w:t>
      </w:r>
      <w:r>
        <w:rPr>
          <w:i/>
        </w:rPr>
        <w:br/>
        <w:t>Sends a detailed JSON payload with commit metadata.</w:t>
      </w:r>
    </w:p>
    <w:sectPr w:rsidR="00D857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0747307">
    <w:abstractNumId w:val="8"/>
  </w:num>
  <w:num w:numId="2" w16cid:durableId="1681346385">
    <w:abstractNumId w:val="6"/>
  </w:num>
  <w:num w:numId="3" w16cid:durableId="829053470">
    <w:abstractNumId w:val="5"/>
  </w:num>
  <w:num w:numId="4" w16cid:durableId="530263759">
    <w:abstractNumId w:val="4"/>
  </w:num>
  <w:num w:numId="5" w16cid:durableId="1693022585">
    <w:abstractNumId w:val="7"/>
  </w:num>
  <w:num w:numId="6" w16cid:durableId="307898588">
    <w:abstractNumId w:val="3"/>
  </w:num>
  <w:num w:numId="7" w16cid:durableId="1297756025">
    <w:abstractNumId w:val="2"/>
  </w:num>
  <w:num w:numId="8" w16cid:durableId="988051840">
    <w:abstractNumId w:val="1"/>
  </w:num>
  <w:num w:numId="9" w16cid:durableId="292248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8579C"/>
    <w:rsid w:val="00F760B5"/>
    <w:rsid w:val="00FC693F"/>
    <w:rsid w:val="00FC70B5"/>
    <w:rsid w:val="00FE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67E0A0F1-7C17-49BA-804F-CB066073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sudheer kommi</cp:lastModifiedBy>
  <cp:revision>2</cp:revision>
  <dcterms:created xsi:type="dcterms:W3CDTF">2025-05-30T06:05:00Z</dcterms:created>
  <dcterms:modified xsi:type="dcterms:W3CDTF">2025-05-30T06:05:00Z</dcterms:modified>
  <cp:category/>
</cp:coreProperties>
</file>